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7BF93" w14:textId="77777777" w:rsidR="00AD40E5" w:rsidRDefault="00000000">
      <w:pPr>
        <w:pStyle w:val="Title"/>
      </w:pPr>
      <w:r>
        <w:t>Capstone Project Submission Checklist</w:t>
      </w:r>
    </w:p>
    <w:p w14:paraId="39BD26CC" w14:textId="3137DE61" w:rsidR="00AD40E5" w:rsidRDefault="00000000">
      <w:pPr>
        <w:pStyle w:val="Heading2"/>
      </w:pPr>
      <w:r>
        <w:t>Section 1: Frontend</w:t>
      </w:r>
    </w:p>
    <w:p w14:paraId="28862306" w14:textId="5383A99A" w:rsidR="00AD40E5" w:rsidRDefault="00000000" w:rsidP="0034674D">
      <w:pPr>
        <w:pStyle w:val="ListBullet"/>
        <w:numPr>
          <w:ilvl w:val="0"/>
          <w:numId w:val="0"/>
        </w:numPr>
      </w:pPr>
      <w:sdt>
        <w:sdtPr>
          <w:id w:val="1910656055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4674D">
            <w:rPr>
              <w:rFonts w:ascii="MS Gothic" w:eastAsia="MS Gothic" w:hAnsi="MS Gothic" w:hint="eastAsia"/>
            </w:rPr>
            <w:t>☐</w:t>
          </w:r>
        </w:sdtContent>
      </w:sdt>
      <w:r w:rsidR="0034674D">
        <w:t>Capstone_Section1_HTML</w:t>
      </w:r>
      <w:proofErr w:type="gramStart"/>
      <w:r w:rsidR="0034674D">
        <w:t>_[</w:t>
      </w:r>
      <w:proofErr w:type="gramEnd"/>
      <w:r w:rsidR="0034674D">
        <w:t>Your Last Name].html</w:t>
      </w:r>
    </w:p>
    <w:p w14:paraId="3CFA5886" w14:textId="5D2E47C1" w:rsidR="00AD40E5" w:rsidRDefault="00000000" w:rsidP="0034674D">
      <w:pPr>
        <w:pStyle w:val="ListBullet"/>
        <w:numPr>
          <w:ilvl w:val="0"/>
          <w:numId w:val="0"/>
        </w:numPr>
      </w:pPr>
      <w:sdt>
        <w:sdtPr>
          <w:id w:val="1394620063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4674D">
            <w:rPr>
              <w:rFonts w:ascii="MS Gothic" w:eastAsia="MS Gothic" w:hAnsi="MS Gothic" w:hint="eastAsia"/>
            </w:rPr>
            <w:t>☐</w:t>
          </w:r>
        </w:sdtContent>
      </w:sdt>
      <w:r w:rsidR="0034674D">
        <w:t xml:space="preserve"> Capstone_Section1_JS</w:t>
      </w:r>
      <w:proofErr w:type="gramStart"/>
      <w:r w:rsidR="0034674D">
        <w:t>_[</w:t>
      </w:r>
      <w:proofErr w:type="gramEnd"/>
      <w:r w:rsidR="0034674D">
        <w:t>Your Last Name].html</w:t>
      </w:r>
    </w:p>
    <w:p w14:paraId="6B22E11F" w14:textId="47C340EA" w:rsidR="00AD40E5" w:rsidRDefault="00000000" w:rsidP="0034674D">
      <w:pPr>
        <w:pStyle w:val="ListBullet"/>
        <w:numPr>
          <w:ilvl w:val="0"/>
          <w:numId w:val="0"/>
        </w:numPr>
      </w:pPr>
      <w:sdt>
        <w:sdtPr>
          <w:id w:val="354624834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4674D">
            <w:rPr>
              <w:rFonts w:ascii="MS Gothic" w:eastAsia="MS Gothic" w:hAnsi="MS Gothic" w:hint="eastAsia"/>
            </w:rPr>
            <w:t>☐</w:t>
          </w:r>
        </w:sdtContent>
      </w:sdt>
      <w:r w:rsidR="0034674D">
        <w:t xml:space="preserve"> Capstone_Section1_React</w:t>
      </w:r>
      <w:proofErr w:type="gramStart"/>
      <w:r w:rsidR="0034674D">
        <w:t>_[</w:t>
      </w:r>
      <w:proofErr w:type="gramEnd"/>
      <w:r w:rsidR="0034674D">
        <w:t xml:space="preserve">Your Last Name].zip (with </w:t>
      </w:r>
      <w:proofErr w:type="spellStart"/>
      <w:r w:rsidR="0034674D">
        <w:t>node_modules</w:t>
      </w:r>
      <w:proofErr w:type="spellEnd"/>
      <w:r w:rsidR="0034674D">
        <w:t xml:space="preserve"> removed)</w:t>
      </w:r>
    </w:p>
    <w:p w14:paraId="3423574D" w14:textId="7ECF2642" w:rsidR="00AD40E5" w:rsidRDefault="00000000">
      <w:pPr>
        <w:pStyle w:val="Heading2"/>
      </w:pPr>
      <w:r>
        <w:t>Section 2: Backend</w:t>
      </w:r>
    </w:p>
    <w:p w14:paraId="2D02457F" w14:textId="16A1F10F" w:rsidR="00AD40E5" w:rsidRDefault="00000000" w:rsidP="0034674D">
      <w:pPr>
        <w:pStyle w:val="ListBullet"/>
        <w:numPr>
          <w:ilvl w:val="0"/>
          <w:numId w:val="0"/>
        </w:numPr>
        <w:ind w:left="360" w:hanging="360"/>
      </w:pPr>
      <w:sdt>
        <w:sdtPr>
          <w:id w:val="117716166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4674D">
            <w:rPr>
              <w:rFonts w:ascii="MS Gothic" w:eastAsia="MS Gothic" w:hAnsi="MS Gothic" w:hint="eastAsia"/>
            </w:rPr>
            <w:t>☐</w:t>
          </w:r>
        </w:sdtContent>
      </w:sdt>
      <w:r w:rsidR="0034674D">
        <w:t xml:space="preserve"> Capstone_Section2</w:t>
      </w:r>
      <w:proofErr w:type="gramStart"/>
      <w:r w:rsidR="0034674D">
        <w:t>_[</w:t>
      </w:r>
      <w:proofErr w:type="gramEnd"/>
      <w:r w:rsidR="0034674D">
        <w:t>Your Last Name].zip</w:t>
      </w:r>
      <w:r w:rsidR="00592EFB">
        <w:t xml:space="preserve"> (with </w:t>
      </w:r>
      <w:proofErr w:type="spellStart"/>
      <w:r w:rsidR="00592EFB">
        <w:t>node_modules</w:t>
      </w:r>
      <w:proofErr w:type="spellEnd"/>
      <w:r w:rsidR="00592EFB">
        <w:t xml:space="preserve"> removed)</w:t>
      </w:r>
    </w:p>
    <w:p w14:paraId="4B30D947" w14:textId="2170590A" w:rsidR="00AD40E5" w:rsidRDefault="00000000">
      <w:pPr>
        <w:pStyle w:val="Heading2"/>
      </w:pPr>
      <w:r>
        <w:t xml:space="preserve">Section 3: Database </w:t>
      </w:r>
    </w:p>
    <w:p w14:paraId="51933FF1" w14:textId="72CAC207" w:rsidR="00AD40E5" w:rsidRDefault="00000000" w:rsidP="0034674D">
      <w:pPr>
        <w:pStyle w:val="ListBullet"/>
        <w:numPr>
          <w:ilvl w:val="0"/>
          <w:numId w:val="0"/>
        </w:numPr>
        <w:ind w:left="360" w:hanging="360"/>
      </w:pPr>
      <w:sdt>
        <w:sdtPr>
          <w:id w:val="-1152215693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0A05F6">
            <w:rPr>
              <w:rFonts w:ascii="MS Gothic" w:eastAsia="MS Gothic" w:hAnsi="MS Gothic" w:hint="eastAsia"/>
            </w:rPr>
            <w:t>☐</w:t>
          </w:r>
        </w:sdtContent>
      </w:sdt>
      <w:r w:rsidR="0034674D">
        <w:t xml:space="preserve"> Capstone_Section3</w:t>
      </w:r>
      <w:proofErr w:type="gramStart"/>
      <w:r w:rsidR="0034674D">
        <w:t>_[</w:t>
      </w:r>
      <w:proofErr w:type="gramEnd"/>
      <w:r w:rsidR="0034674D">
        <w:t>Your Last Name].zip</w:t>
      </w:r>
      <w:r w:rsidR="00592EFB">
        <w:t xml:space="preserve"> (with </w:t>
      </w:r>
      <w:proofErr w:type="spellStart"/>
      <w:r w:rsidR="00592EFB">
        <w:t>node_modules</w:t>
      </w:r>
      <w:proofErr w:type="spellEnd"/>
      <w:r w:rsidR="00592EFB">
        <w:t xml:space="preserve"> removed)</w:t>
      </w:r>
    </w:p>
    <w:p w14:paraId="67FE0E36" w14:textId="04A541D0" w:rsidR="00494686" w:rsidRDefault="00000000" w:rsidP="0034674D">
      <w:pPr>
        <w:pStyle w:val="ListBullet"/>
        <w:numPr>
          <w:ilvl w:val="0"/>
          <w:numId w:val="0"/>
        </w:numPr>
        <w:ind w:left="360" w:hanging="360"/>
      </w:pPr>
      <w:sdt>
        <w:sdtPr>
          <w:id w:val="-821811788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0A05F6">
            <w:rPr>
              <w:rFonts w:ascii="MS Gothic" w:eastAsia="MS Gothic" w:hAnsi="MS Gothic" w:hint="eastAsia"/>
            </w:rPr>
            <w:t>☐</w:t>
          </w:r>
        </w:sdtContent>
      </w:sdt>
      <w:r w:rsidR="000A05F6">
        <w:t xml:space="preserve"> </w:t>
      </w:r>
      <w:r w:rsidR="000A05F6" w:rsidRPr="000A05F6">
        <w:t>Capstone_Section3_MongoDB</w:t>
      </w:r>
      <w:proofErr w:type="gramStart"/>
      <w:r w:rsidR="000A05F6" w:rsidRPr="000A05F6">
        <w:t>_[</w:t>
      </w:r>
      <w:proofErr w:type="gramEnd"/>
      <w:r w:rsidR="000A05F6" w:rsidRPr="000A05F6">
        <w:t>Your last name]</w:t>
      </w:r>
      <w:r w:rsidR="00CC3FD3">
        <w:t>.pdf</w:t>
      </w:r>
    </w:p>
    <w:p w14:paraId="1908DA3E" w14:textId="2FC233E4" w:rsidR="00AD40E5" w:rsidRDefault="00000000" w:rsidP="0034674D">
      <w:pPr>
        <w:pStyle w:val="ListBullet"/>
        <w:numPr>
          <w:ilvl w:val="0"/>
          <w:numId w:val="0"/>
        </w:numPr>
        <w:ind w:left="360" w:hanging="360"/>
      </w:pPr>
      <w:sdt>
        <w:sdtPr>
          <w:id w:val="147910785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4674D">
            <w:rPr>
              <w:rFonts w:ascii="MS Gothic" w:eastAsia="MS Gothic" w:hAnsi="MS Gothic" w:hint="eastAsia"/>
            </w:rPr>
            <w:t>☐</w:t>
          </w:r>
        </w:sdtContent>
      </w:sdt>
      <w:r w:rsidR="0034674D">
        <w:t xml:space="preserve"> Capstone_Section3_SQL</w:t>
      </w:r>
      <w:proofErr w:type="gramStart"/>
      <w:r w:rsidR="0034674D">
        <w:t>_[</w:t>
      </w:r>
      <w:proofErr w:type="gramEnd"/>
      <w:r w:rsidR="0034674D">
        <w:t>Your Last Name].pdf</w:t>
      </w:r>
    </w:p>
    <w:p w14:paraId="03A94043" w14:textId="3E118AC5" w:rsidR="00AD40E5" w:rsidRDefault="00000000">
      <w:pPr>
        <w:pStyle w:val="Heading2"/>
      </w:pPr>
      <w:r>
        <w:t xml:space="preserve">Section 4: AI Features </w:t>
      </w:r>
    </w:p>
    <w:p w14:paraId="0F13059D" w14:textId="484D6BD3" w:rsidR="00AD40E5" w:rsidRDefault="00000000" w:rsidP="0034674D">
      <w:pPr>
        <w:pStyle w:val="ListBullet"/>
        <w:numPr>
          <w:ilvl w:val="0"/>
          <w:numId w:val="0"/>
        </w:numPr>
        <w:ind w:left="360" w:hanging="360"/>
      </w:pPr>
      <w:sdt>
        <w:sdtPr>
          <w:id w:val="1770735625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4674D">
            <w:rPr>
              <w:rFonts w:ascii="MS Gothic" w:eastAsia="MS Gothic" w:hAnsi="MS Gothic" w:hint="eastAsia"/>
            </w:rPr>
            <w:t>☐</w:t>
          </w:r>
        </w:sdtContent>
      </w:sdt>
      <w:r w:rsidR="0034674D">
        <w:t xml:space="preserve"> Capstone_Section4</w:t>
      </w:r>
      <w:proofErr w:type="gramStart"/>
      <w:r w:rsidR="0034674D">
        <w:t>_[</w:t>
      </w:r>
      <w:proofErr w:type="gramEnd"/>
      <w:r w:rsidR="0034674D">
        <w:t>Your Last Name].pdf</w:t>
      </w:r>
    </w:p>
    <w:sectPr w:rsidR="00AD40E5" w:rsidSect="0034674D">
      <w:pgSz w:w="12240" w:h="15840"/>
      <w:pgMar w:top="1440" w:right="2175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3301552">
    <w:abstractNumId w:val="8"/>
  </w:num>
  <w:num w:numId="2" w16cid:durableId="1402563767">
    <w:abstractNumId w:val="6"/>
  </w:num>
  <w:num w:numId="3" w16cid:durableId="1089543095">
    <w:abstractNumId w:val="5"/>
  </w:num>
  <w:num w:numId="4" w16cid:durableId="730930669">
    <w:abstractNumId w:val="4"/>
  </w:num>
  <w:num w:numId="5" w16cid:durableId="23527863">
    <w:abstractNumId w:val="7"/>
  </w:num>
  <w:num w:numId="6" w16cid:durableId="1423408874">
    <w:abstractNumId w:val="3"/>
  </w:num>
  <w:num w:numId="7" w16cid:durableId="100996812">
    <w:abstractNumId w:val="2"/>
  </w:num>
  <w:num w:numId="8" w16cid:durableId="2126848289">
    <w:abstractNumId w:val="1"/>
  </w:num>
  <w:num w:numId="9" w16cid:durableId="164792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5F6"/>
    <w:rsid w:val="001349BE"/>
    <w:rsid w:val="0015074B"/>
    <w:rsid w:val="0029639D"/>
    <w:rsid w:val="00326F90"/>
    <w:rsid w:val="0034674D"/>
    <w:rsid w:val="00494686"/>
    <w:rsid w:val="004C356D"/>
    <w:rsid w:val="004C6B4D"/>
    <w:rsid w:val="00592EFB"/>
    <w:rsid w:val="00941D5C"/>
    <w:rsid w:val="009454E0"/>
    <w:rsid w:val="00AA1D8D"/>
    <w:rsid w:val="00AD40E5"/>
    <w:rsid w:val="00B47730"/>
    <w:rsid w:val="00C732D2"/>
    <w:rsid w:val="00CB0664"/>
    <w:rsid w:val="00CC3F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C1BB3"/>
  <w14:defaultImageDpi w14:val="330"/>
  <w15:docId w15:val="{84B7ABD4-C4D2-49A4-965F-F76A3EED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Tanzil Deshmukh</cp:lastModifiedBy>
  <cp:revision>8</cp:revision>
  <cp:lastPrinted>2025-06-11T11:05:00Z</cp:lastPrinted>
  <dcterms:created xsi:type="dcterms:W3CDTF">2013-12-23T23:15:00Z</dcterms:created>
  <dcterms:modified xsi:type="dcterms:W3CDTF">2025-06-27T07:19:00Z</dcterms:modified>
  <cp:category/>
</cp:coreProperties>
</file>